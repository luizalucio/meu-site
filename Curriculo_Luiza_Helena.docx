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49D0" w14:textId="6871EBED" w:rsidR="00090EA4" w:rsidRPr="00A37E39" w:rsidRDefault="00000000" w:rsidP="00A37E39">
      <w:pPr>
        <w:pStyle w:val="Ttulo"/>
        <w:spacing w:after="240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A37E39">
        <w:rPr>
          <w:rFonts w:ascii="Times New Roman" w:hAnsi="Times New Roman" w:cs="Times New Roman"/>
          <w:color w:val="000000" w:themeColor="text1"/>
          <w:sz w:val="48"/>
          <w:szCs w:val="48"/>
        </w:rPr>
        <w:t>Luíza Helena</w:t>
      </w:r>
      <w:r w:rsidR="00A37E39" w:rsidRPr="00A37E39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Pereira Lúcio</w:t>
      </w:r>
    </w:p>
    <w:p w14:paraId="68417891" w14:textId="026EECE6" w:rsidR="00090EA4" w:rsidRPr="00A37E39" w:rsidRDefault="00000000">
      <w:pPr>
        <w:rPr>
          <w:rFonts w:asciiTheme="majorHAnsi" w:hAnsiTheme="majorHAnsi" w:cstheme="majorHAnsi"/>
        </w:rPr>
      </w:pPr>
      <w:proofErr w:type="spellStart"/>
      <w:r w:rsidRPr="00A37E39">
        <w:rPr>
          <w:rFonts w:asciiTheme="majorHAnsi" w:hAnsiTheme="majorHAnsi" w:cstheme="majorHAnsi"/>
        </w:rPr>
        <w:t>Telefone</w:t>
      </w:r>
      <w:proofErr w:type="spellEnd"/>
      <w:r w:rsidRPr="00A37E39">
        <w:rPr>
          <w:rFonts w:asciiTheme="majorHAnsi" w:hAnsiTheme="majorHAnsi" w:cstheme="majorHAnsi"/>
        </w:rPr>
        <w:t>: (</w:t>
      </w:r>
      <w:r w:rsidR="00A37E39" w:rsidRPr="00A37E39">
        <w:rPr>
          <w:rFonts w:asciiTheme="majorHAnsi" w:hAnsiTheme="majorHAnsi" w:cstheme="majorHAnsi"/>
        </w:rPr>
        <w:t>35</w:t>
      </w:r>
      <w:r w:rsidRPr="00A37E39">
        <w:rPr>
          <w:rFonts w:asciiTheme="majorHAnsi" w:hAnsiTheme="majorHAnsi" w:cstheme="majorHAnsi"/>
        </w:rPr>
        <w:t xml:space="preserve">) </w:t>
      </w:r>
      <w:r w:rsidR="00A37E39" w:rsidRPr="00A37E39">
        <w:rPr>
          <w:rFonts w:asciiTheme="majorHAnsi" w:hAnsiTheme="majorHAnsi" w:cstheme="majorHAnsi"/>
        </w:rPr>
        <w:t>99275</w:t>
      </w:r>
      <w:r w:rsidRPr="00A37E39">
        <w:rPr>
          <w:rFonts w:asciiTheme="majorHAnsi" w:hAnsiTheme="majorHAnsi" w:cstheme="majorHAnsi"/>
        </w:rPr>
        <w:t>-</w:t>
      </w:r>
      <w:r w:rsidR="00A37E39" w:rsidRPr="00A37E39">
        <w:rPr>
          <w:rFonts w:asciiTheme="majorHAnsi" w:hAnsiTheme="majorHAnsi" w:cstheme="majorHAnsi"/>
        </w:rPr>
        <w:t>6053</w:t>
      </w:r>
    </w:p>
    <w:p w14:paraId="17F28BEC" w14:textId="30BA507C" w:rsidR="00A37E39" w:rsidRPr="00A37E39" w:rsidRDefault="00000000">
      <w:pPr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</w:rPr>
        <w:t xml:space="preserve">Email: </w:t>
      </w:r>
      <w:hyperlink r:id="rId6" w:history="1">
        <w:r w:rsidR="00A37E39" w:rsidRPr="00A37E39">
          <w:rPr>
            <w:rStyle w:val="Hyperlink"/>
            <w:rFonts w:asciiTheme="majorHAnsi" w:hAnsiTheme="majorHAnsi" w:cstheme="majorHAnsi"/>
          </w:rPr>
          <w:t>luciohluiza@gmail.com</w:t>
        </w:r>
      </w:hyperlink>
      <w:r w:rsidR="00A37E39" w:rsidRPr="00A37E39">
        <w:rPr>
          <w:rFonts w:asciiTheme="majorHAnsi" w:hAnsiTheme="majorHAnsi" w:cstheme="majorHAnsi"/>
        </w:rPr>
        <w:t xml:space="preserve"> / luiza.lucio1@estudante.ufla.br</w:t>
      </w:r>
    </w:p>
    <w:p w14:paraId="54DAD0C4" w14:textId="4BE99503" w:rsidR="00090EA4" w:rsidRPr="00A37E39" w:rsidRDefault="00000000">
      <w:pPr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</w:rPr>
        <w:t xml:space="preserve">LinkedIn: </w:t>
      </w:r>
      <w:r w:rsidR="00A37E39" w:rsidRPr="00A37E39">
        <w:rPr>
          <w:rFonts w:asciiTheme="majorHAnsi" w:hAnsiTheme="majorHAnsi" w:cstheme="majorHAnsi"/>
        </w:rPr>
        <w:t>linkedin.com/in/</w:t>
      </w:r>
      <w:proofErr w:type="spellStart"/>
      <w:r w:rsidR="00A37E39" w:rsidRPr="00A37E39">
        <w:rPr>
          <w:rFonts w:asciiTheme="majorHAnsi" w:hAnsiTheme="majorHAnsi" w:cstheme="majorHAnsi"/>
        </w:rPr>
        <w:t>luizahplucio</w:t>
      </w:r>
      <w:proofErr w:type="spellEnd"/>
      <w:r w:rsidR="00A37E39" w:rsidRPr="00A37E39">
        <w:rPr>
          <w:rFonts w:asciiTheme="majorHAnsi" w:hAnsiTheme="majorHAnsi" w:cstheme="majorHAnsi"/>
        </w:rPr>
        <w:t>/</w:t>
      </w:r>
    </w:p>
    <w:p w14:paraId="1B5D83F8" w14:textId="77777777" w:rsidR="00090EA4" w:rsidRPr="00A37E39" w:rsidRDefault="00000000">
      <w:pPr>
        <w:pStyle w:val="Ttulo1"/>
        <w:rPr>
          <w:rFonts w:cstheme="majorHAnsi"/>
        </w:rPr>
      </w:pPr>
      <w:proofErr w:type="spellStart"/>
      <w:r w:rsidRPr="00A37E39">
        <w:rPr>
          <w:rFonts w:cstheme="majorHAnsi"/>
        </w:rPr>
        <w:t>Resumo</w:t>
      </w:r>
      <w:proofErr w:type="spellEnd"/>
      <w:r w:rsidRPr="00A37E39">
        <w:rPr>
          <w:rFonts w:cstheme="majorHAnsi"/>
        </w:rPr>
        <w:t xml:space="preserve"> </w:t>
      </w:r>
      <w:proofErr w:type="spellStart"/>
      <w:r w:rsidRPr="00A37E39">
        <w:rPr>
          <w:rFonts w:cstheme="majorHAnsi"/>
        </w:rPr>
        <w:t>Profissional</w:t>
      </w:r>
      <w:proofErr w:type="spellEnd"/>
    </w:p>
    <w:p w14:paraId="1E927D7A" w14:textId="34F40C57" w:rsidR="00A37E39" w:rsidRPr="00A37E39" w:rsidRDefault="00E307DE" w:rsidP="00A37E39">
      <w:pPr>
        <w:rPr>
          <w:rFonts w:asciiTheme="majorHAnsi" w:hAnsiTheme="majorHAnsi" w:cstheme="majorHAnsi"/>
        </w:rPr>
        <w:sectPr w:rsidR="00A37E39" w:rsidRPr="00A37E39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E307DE">
        <w:rPr>
          <w:rFonts w:asciiTheme="majorHAnsi" w:hAnsiTheme="majorHAnsi" w:cstheme="majorHAnsi"/>
        </w:rPr>
        <w:t xml:space="preserve">Tenho </w:t>
      </w:r>
      <w:proofErr w:type="spellStart"/>
      <w:r w:rsidRPr="00E307DE">
        <w:rPr>
          <w:rFonts w:asciiTheme="majorHAnsi" w:hAnsiTheme="majorHAnsi" w:cstheme="majorHAnsi"/>
        </w:rPr>
        <w:t>experiência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na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área</w:t>
      </w:r>
      <w:proofErr w:type="spellEnd"/>
      <w:r w:rsidRPr="00E307DE">
        <w:rPr>
          <w:rFonts w:asciiTheme="majorHAnsi" w:hAnsiTheme="majorHAnsi" w:cstheme="majorHAnsi"/>
        </w:rPr>
        <w:t xml:space="preserve"> de </w:t>
      </w:r>
      <w:proofErr w:type="spellStart"/>
      <w:r w:rsidRPr="00E307DE">
        <w:rPr>
          <w:rFonts w:asciiTheme="majorHAnsi" w:hAnsiTheme="majorHAnsi" w:cstheme="majorHAnsi"/>
        </w:rPr>
        <w:t>Administração</w:t>
      </w:r>
      <w:proofErr w:type="spellEnd"/>
      <w:r w:rsidRPr="00E307DE">
        <w:rPr>
          <w:rFonts w:asciiTheme="majorHAnsi" w:hAnsiTheme="majorHAnsi" w:cstheme="majorHAnsi"/>
        </w:rPr>
        <w:t xml:space="preserve">, com </w:t>
      </w:r>
      <w:proofErr w:type="spellStart"/>
      <w:r w:rsidRPr="00E307DE">
        <w:rPr>
          <w:rFonts w:asciiTheme="majorHAnsi" w:hAnsiTheme="majorHAnsi" w:cstheme="majorHAnsi"/>
        </w:rPr>
        <w:t>foco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simplificar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processos</w:t>
      </w:r>
      <w:proofErr w:type="spellEnd"/>
      <w:r w:rsidRPr="00E307DE">
        <w:rPr>
          <w:rFonts w:asciiTheme="majorHAnsi" w:hAnsiTheme="majorHAnsi" w:cstheme="majorHAnsi"/>
        </w:rPr>
        <w:t xml:space="preserve"> e </w:t>
      </w:r>
      <w:proofErr w:type="spellStart"/>
      <w:r w:rsidRPr="00E307DE">
        <w:rPr>
          <w:rFonts w:asciiTheme="majorHAnsi" w:hAnsiTheme="majorHAnsi" w:cstheme="majorHAnsi"/>
        </w:rPr>
        <w:t>organizar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demandas</w:t>
      </w:r>
      <w:proofErr w:type="spellEnd"/>
      <w:r w:rsidRPr="00E307DE">
        <w:rPr>
          <w:rFonts w:asciiTheme="majorHAnsi" w:hAnsiTheme="majorHAnsi" w:cstheme="majorHAnsi"/>
        </w:rPr>
        <w:t xml:space="preserve">. </w:t>
      </w:r>
      <w:proofErr w:type="spellStart"/>
      <w:r w:rsidRPr="00E307DE">
        <w:rPr>
          <w:rFonts w:asciiTheme="majorHAnsi" w:hAnsiTheme="majorHAnsi" w:cstheme="majorHAnsi"/>
        </w:rPr>
        <w:t>Já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atuei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atendimento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cliente</w:t>
      </w:r>
      <w:proofErr w:type="spellEnd"/>
      <w:r w:rsidRPr="00E307DE">
        <w:rPr>
          <w:rFonts w:asciiTheme="majorHAnsi" w:hAnsiTheme="majorHAnsi" w:cstheme="majorHAnsi"/>
        </w:rPr>
        <w:t xml:space="preserve"> e </w:t>
      </w:r>
      <w:proofErr w:type="spellStart"/>
      <w:r w:rsidRPr="00E307DE">
        <w:rPr>
          <w:rFonts w:asciiTheme="majorHAnsi" w:hAnsiTheme="majorHAnsi" w:cstheme="majorHAnsi"/>
        </w:rPr>
        <w:t>suporte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administrativo</w:t>
      </w:r>
      <w:proofErr w:type="spellEnd"/>
      <w:r w:rsidRPr="00E307DE">
        <w:rPr>
          <w:rFonts w:asciiTheme="majorHAnsi" w:hAnsiTheme="majorHAnsi" w:cstheme="majorHAnsi"/>
        </w:rPr>
        <w:t xml:space="preserve">, sempre </w:t>
      </w:r>
      <w:proofErr w:type="spellStart"/>
      <w:r w:rsidRPr="00E307DE">
        <w:rPr>
          <w:rFonts w:asciiTheme="majorHAnsi" w:hAnsiTheme="majorHAnsi" w:cstheme="majorHAnsi"/>
        </w:rPr>
        <w:t>buscando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otimizar</w:t>
      </w:r>
      <w:proofErr w:type="spellEnd"/>
      <w:r w:rsidRPr="00E307DE">
        <w:rPr>
          <w:rFonts w:asciiTheme="majorHAnsi" w:hAnsiTheme="majorHAnsi" w:cstheme="majorHAnsi"/>
        </w:rPr>
        <w:t xml:space="preserve"> a </w:t>
      </w:r>
      <w:proofErr w:type="spellStart"/>
      <w:r w:rsidRPr="00E307DE">
        <w:rPr>
          <w:rFonts w:asciiTheme="majorHAnsi" w:hAnsiTheme="majorHAnsi" w:cstheme="majorHAnsi"/>
        </w:rPr>
        <w:t>gestão</w:t>
      </w:r>
      <w:proofErr w:type="spellEnd"/>
      <w:r w:rsidRPr="00E307DE">
        <w:rPr>
          <w:rFonts w:asciiTheme="majorHAnsi" w:hAnsiTheme="majorHAnsi" w:cstheme="majorHAnsi"/>
        </w:rPr>
        <w:t xml:space="preserve"> de </w:t>
      </w:r>
      <w:proofErr w:type="spellStart"/>
      <w:r w:rsidRPr="00E307DE">
        <w:rPr>
          <w:rFonts w:asciiTheme="majorHAnsi" w:hAnsiTheme="majorHAnsi" w:cstheme="majorHAnsi"/>
        </w:rPr>
        <w:t>tarefas</w:t>
      </w:r>
      <w:proofErr w:type="spellEnd"/>
      <w:r w:rsidRPr="00E307DE">
        <w:rPr>
          <w:rFonts w:asciiTheme="majorHAnsi" w:hAnsiTheme="majorHAnsi" w:cstheme="majorHAnsi"/>
        </w:rPr>
        <w:t xml:space="preserve"> e </w:t>
      </w:r>
      <w:proofErr w:type="spellStart"/>
      <w:r w:rsidRPr="00E307DE">
        <w:rPr>
          <w:rFonts w:asciiTheme="majorHAnsi" w:hAnsiTheme="majorHAnsi" w:cstheme="majorHAnsi"/>
        </w:rPr>
        <w:t>contribuir</w:t>
      </w:r>
      <w:proofErr w:type="spellEnd"/>
      <w:r w:rsidRPr="00E307DE">
        <w:rPr>
          <w:rFonts w:asciiTheme="majorHAnsi" w:hAnsiTheme="majorHAnsi" w:cstheme="majorHAnsi"/>
        </w:rPr>
        <w:t xml:space="preserve"> para o </w:t>
      </w:r>
      <w:proofErr w:type="spellStart"/>
      <w:r w:rsidRPr="00E307DE">
        <w:rPr>
          <w:rFonts w:asciiTheme="majorHAnsi" w:hAnsiTheme="majorHAnsi" w:cstheme="majorHAnsi"/>
        </w:rPr>
        <w:t>crescimento</w:t>
      </w:r>
      <w:proofErr w:type="spellEnd"/>
      <w:r w:rsidRPr="00E307DE">
        <w:rPr>
          <w:rFonts w:asciiTheme="majorHAnsi" w:hAnsiTheme="majorHAnsi" w:cstheme="majorHAnsi"/>
        </w:rPr>
        <w:t xml:space="preserve"> das </w:t>
      </w:r>
      <w:proofErr w:type="spellStart"/>
      <w:r w:rsidRPr="00E307DE">
        <w:rPr>
          <w:rFonts w:asciiTheme="majorHAnsi" w:hAnsiTheme="majorHAnsi" w:cstheme="majorHAnsi"/>
        </w:rPr>
        <w:t>empresas</w:t>
      </w:r>
      <w:proofErr w:type="spellEnd"/>
      <w:r w:rsidRPr="00E307DE">
        <w:rPr>
          <w:rFonts w:asciiTheme="majorHAnsi" w:hAnsiTheme="majorHAnsi" w:cstheme="majorHAnsi"/>
        </w:rPr>
        <w:t xml:space="preserve">. </w:t>
      </w:r>
      <w:proofErr w:type="spellStart"/>
      <w:r w:rsidRPr="00E307DE">
        <w:rPr>
          <w:rFonts w:asciiTheme="majorHAnsi" w:hAnsiTheme="majorHAnsi" w:cstheme="majorHAnsi"/>
        </w:rPr>
        <w:t>Possuo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habilidades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ferramentas de </w:t>
      </w:r>
      <w:proofErr w:type="spellStart"/>
      <w:r w:rsidRPr="00E307DE">
        <w:rPr>
          <w:rFonts w:asciiTheme="majorHAnsi" w:hAnsiTheme="majorHAnsi" w:cstheme="majorHAnsi"/>
        </w:rPr>
        <w:t>produtividade</w:t>
      </w:r>
      <w:proofErr w:type="spellEnd"/>
      <w:r w:rsidRPr="00E307DE">
        <w:rPr>
          <w:rFonts w:asciiTheme="majorHAnsi" w:hAnsiTheme="majorHAnsi" w:cstheme="majorHAnsi"/>
        </w:rPr>
        <w:t xml:space="preserve"> e </w:t>
      </w:r>
      <w:proofErr w:type="spellStart"/>
      <w:r w:rsidRPr="00E307DE">
        <w:rPr>
          <w:rFonts w:asciiTheme="majorHAnsi" w:hAnsiTheme="majorHAnsi" w:cstheme="majorHAnsi"/>
        </w:rPr>
        <w:t>gerenciamento</w:t>
      </w:r>
      <w:proofErr w:type="spellEnd"/>
      <w:r w:rsidRPr="00E307DE">
        <w:rPr>
          <w:rFonts w:asciiTheme="majorHAnsi" w:hAnsiTheme="majorHAnsi" w:cstheme="majorHAnsi"/>
        </w:rPr>
        <w:t xml:space="preserve">, </w:t>
      </w:r>
      <w:proofErr w:type="spellStart"/>
      <w:r w:rsidRPr="00E307DE">
        <w:rPr>
          <w:rFonts w:asciiTheme="majorHAnsi" w:hAnsiTheme="majorHAnsi" w:cstheme="majorHAnsi"/>
        </w:rPr>
        <w:t>além</w:t>
      </w:r>
      <w:proofErr w:type="spellEnd"/>
      <w:r w:rsidRPr="00E307DE">
        <w:rPr>
          <w:rFonts w:asciiTheme="majorHAnsi" w:hAnsiTheme="majorHAnsi" w:cstheme="majorHAnsi"/>
        </w:rPr>
        <w:t xml:space="preserve"> de ser </w:t>
      </w:r>
      <w:proofErr w:type="spellStart"/>
      <w:r w:rsidRPr="00E307DE">
        <w:rPr>
          <w:rFonts w:asciiTheme="majorHAnsi" w:hAnsiTheme="majorHAnsi" w:cstheme="majorHAnsi"/>
        </w:rPr>
        <w:t>adaptável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trabalho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remoto</w:t>
      </w:r>
      <w:proofErr w:type="spellEnd"/>
      <w:r w:rsidRPr="00E307DE">
        <w:rPr>
          <w:rFonts w:asciiTheme="majorHAnsi" w:hAnsiTheme="majorHAnsi" w:cstheme="majorHAnsi"/>
        </w:rPr>
        <w:t xml:space="preserve">. </w:t>
      </w:r>
      <w:proofErr w:type="spellStart"/>
      <w:r w:rsidRPr="00E307DE">
        <w:rPr>
          <w:rFonts w:asciiTheme="majorHAnsi" w:hAnsiTheme="majorHAnsi" w:cstheme="majorHAnsi"/>
        </w:rPr>
        <w:t>Atualmente</w:t>
      </w:r>
      <w:proofErr w:type="spellEnd"/>
      <w:r w:rsidRPr="00E307DE">
        <w:rPr>
          <w:rFonts w:asciiTheme="majorHAnsi" w:hAnsiTheme="majorHAnsi" w:cstheme="majorHAnsi"/>
        </w:rPr>
        <w:t xml:space="preserve">, </w:t>
      </w:r>
      <w:proofErr w:type="spellStart"/>
      <w:r w:rsidRPr="00E307DE">
        <w:rPr>
          <w:rFonts w:asciiTheme="majorHAnsi" w:hAnsiTheme="majorHAnsi" w:cstheme="majorHAnsi"/>
        </w:rPr>
        <w:t>curso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Bacharelado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Estatística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na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Universidade</w:t>
      </w:r>
      <w:proofErr w:type="spellEnd"/>
      <w:r w:rsidRPr="00E307DE">
        <w:rPr>
          <w:rFonts w:asciiTheme="majorHAnsi" w:hAnsiTheme="majorHAnsi" w:cstheme="majorHAnsi"/>
        </w:rPr>
        <w:t xml:space="preserve"> Federal de </w:t>
      </w:r>
      <w:proofErr w:type="spellStart"/>
      <w:r w:rsidRPr="00E307DE">
        <w:rPr>
          <w:rFonts w:asciiTheme="majorHAnsi" w:hAnsiTheme="majorHAnsi" w:cstheme="majorHAnsi"/>
        </w:rPr>
        <w:t>Lavras</w:t>
      </w:r>
      <w:proofErr w:type="spellEnd"/>
      <w:r w:rsidRPr="00E307DE">
        <w:rPr>
          <w:rFonts w:asciiTheme="majorHAnsi" w:hAnsiTheme="majorHAnsi" w:cstheme="majorHAnsi"/>
        </w:rPr>
        <w:t xml:space="preserve">, com </w:t>
      </w:r>
      <w:proofErr w:type="spellStart"/>
      <w:r w:rsidRPr="00E307DE">
        <w:rPr>
          <w:rFonts w:asciiTheme="majorHAnsi" w:hAnsiTheme="majorHAnsi" w:cstheme="majorHAnsi"/>
        </w:rPr>
        <w:t>conhecimentos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programação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em</w:t>
      </w:r>
      <w:proofErr w:type="spellEnd"/>
      <w:r w:rsidRPr="00E307DE">
        <w:rPr>
          <w:rFonts w:asciiTheme="majorHAnsi" w:hAnsiTheme="majorHAnsi" w:cstheme="majorHAnsi"/>
        </w:rPr>
        <w:t xml:space="preserve"> R e Python, e </w:t>
      </w:r>
      <w:proofErr w:type="spellStart"/>
      <w:r w:rsidRPr="00E307DE">
        <w:rPr>
          <w:rFonts w:asciiTheme="majorHAnsi" w:hAnsiTheme="majorHAnsi" w:cstheme="majorHAnsi"/>
        </w:rPr>
        <w:t>busco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expandir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minha</w:t>
      </w:r>
      <w:proofErr w:type="spellEnd"/>
      <w:r w:rsidRPr="00E307DE">
        <w:rPr>
          <w:rFonts w:asciiTheme="majorHAnsi" w:hAnsiTheme="majorHAnsi" w:cstheme="majorHAnsi"/>
        </w:rPr>
        <w:t xml:space="preserve"> </w:t>
      </w:r>
      <w:proofErr w:type="spellStart"/>
      <w:r w:rsidRPr="00E307DE">
        <w:rPr>
          <w:rFonts w:asciiTheme="majorHAnsi" w:hAnsiTheme="majorHAnsi" w:cstheme="majorHAnsi"/>
        </w:rPr>
        <w:t>atuação</w:t>
      </w:r>
      <w:proofErr w:type="spellEnd"/>
      <w:r w:rsidRPr="00E307DE">
        <w:rPr>
          <w:rFonts w:asciiTheme="majorHAnsi" w:hAnsiTheme="majorHAnsi" w:cstheme="majorHAnsi"/>
        </w:rPr>
        <w:t xml:space="preserve"> para </w:t>
      </w:r>
      <w:proofErr w:type="spellStart"/>
      <w:r w:rsidRPr="00E307DE">
        <w:rPr>
          <w:rFonts w:asciiTheme="majorHAnsi" w:hAnsiTheme="majorHAnsi" w:cstheme="majorHAnsi"/>
        </w:rPr>
        <w:t>análise</w:t>
      </w:r>
      <w:proofErr w:type="spellEnd"/>
      <w:r w:rsidRPr="00E307DE">
        <w:rPr>
          <w:rFonts w:asciiTheme="majorHAnsi" w:hAnsiTheme="majorHAnsi" w:cstheme="majorHAnsi"/>
        </w:rPr>
        <w:t xml:space="preserve"> de dados.</w:t>
      </w:r>
      <w:r w:rsidR="00000000" w:rsidRPr="00A37E39">
        <w:rPr>
          <w:rFonts w:asciiTheme="majorHAnsi" w:hAnsiTheme="majorHAnsi" w:cstheme="majorHAnsi"/>
        </w:rPr>
        <w:t xml:space="preserve"> </w:t>
      </w:r>
    </w:p>
    <w:p w14:paraId="0AF38D3C" w14:textId="77777777" w:rsidR="00090EA4" w:rsidRPr="00A37E39" w:rsidRDefault="00000000" w:rsidP="00E307DE">
      <w:pPr>
        <w:pStyle w:val="Ttulo1"/>
        <w:rPr>
          <w:rFonts w:cstheme="majorHAnsi"/>
        </w:rPr>
      </w:pPr>
      <w:proofErr w:type="spellStart"/>
      <w:r w:rsidRPr="00A37E39">
        <w:rPr>
          <w:rFonts w:cstheme="majorHAnsi"/>
        </w:rPr>
        <w:t>Experiências</w:t>
      </w:r>
      <w:proofErr w:type="spellEnd"/>
      <w:r w:rsidRPr="00A37E39">
        <w:rPr>
          <w:rFonts w:cstheme="majorHAnsi"/>
        </w:rPr>
        <w:t xml:space="preserve"> </w:t>
      </w:r>
      <w:proofErr w:type="spellStart"/>
      <w:r w:rsidRPr="00A37E39">
        <w:rPr>
          <w:rFonts w:cstheme="majorHAnsi"/>
        </w:rPr>
        <w:t>Profissionais</w:t>
      </w:r>
      <w:proofErr w:type="spellEnd"/>
    </w:p>
    <w:p w14:paraId="3C7DF331" w14:textId="7EADED6D" w:rsidR="00090EA4" w:rsidRDefault="00000000" w:rsidP="00E307DE">
      <w:pPr>
        <w:spacing w:after="0"/>
        <w:rPr>
          <w:rFonts w:asciiTheme="majorHAnsi" w:hAnsiTheme="majorHAnsi" w:cstheme="majorHAnsi"/>
        </w:rPr>
      </w:pPr>
      <w:proofErr w:type="spellStart"/>
      <w:r w:rsidRPr="00A37E39">
        <w:rPr>
          <w:rFonts w:asciiTheme="majorHAnsi" w:hAnsiTheme="majorHAnsi" w:cstheme="majorHAnsi"/>
          <w:b/>
        </w:rPr>
        <w:t>Estagiária</w:t>
      </w:r>
      <w:proofErr w:type="spellEnd"/>
      <w:r w:rsidRPr="00A37E39">
        <w:rPr>
          <w:rFonts w:asciiTheme="majorHAnsi" w:hAnsiTheme="majorHAnsi" w:cstheme="majorHAnsi"/>
          <w:b/>
        </w:rPr>
        <w:t xml:space="preserve"> de Customer Success</w:t>
      </w:r>
      <w:r w:rsidRPr="00A37E39">
        <w:rPr>
          <w:rFonts w:asciiTheme="majorHAnsi" w:hAnsiTheme="majorHAnsi" w:cstheme="majorHAnsi"/>
        </w:rPr>
        <w:br/>
        <w:t xml:space="preserve">Escritório Ludmila Gonçalves (Direito Digital) </w:t>
      </w:r>
      <w:r w:rsidR="000925BC">
        <w:rPr>
          <w:rFonts w:asciiTheme="majorHAnsi" w:hAnsiTheme="majorHAnsi" w:cstheme="majorHAnsi"/>
        </w:rPr>
        <w:t>-</w:t>
      </w:r>
      <w:r w:rsidRPr="00A37E39">
        <w:rPr>
          <w:rFonts w:asciiTheme="majorHAnsi" w:hAnsiTheme="majorHAnsi" w:cstheme="majorHAnsi"/>
        </w:rPr>
        <w:t xml:space="preserve"> Remoto</w:t>
      </w:r>
      <w:r w:rsidRPr="00A37E39">
        <w:rPr>
          <w:rFonts w:asciiTheme="majorHAnsi" w:hAnsiTheme="majorHAnsi" w:cstheme="majorHAnsi"/>
        </w:rPr>
        <w:br/>
      </w:r>
      <w:proofErr w:type="spellStart"/>
      <w:r w:rsidRPr="00A37E39">
        <w:rPr>
          <w:rFonts w:asciiTheme="majorHAnsi" w:hAnsiTheme="majorHAnsi" w:cstheme="majorHAnsi"/>
        </w:rPr>
        <w:t>Julho</w:t>
      </w:r>
      <w:proofErr w:type="spellEnd"/>
      <w:r w:rsidRPr="00A37E39">
        <w:rPr>
          <w:rFonts w:asciiTheme="majorHAnsi" w:hAnsiTheme="majorHAnsi" w:cstheme="majorHAnsi"/>
        </w:rPr>
        <w:t xml:space="preserve"> 2024 </w:t>
      </w:r>
      <w:r w:rsidR="000925BC">
        <w:rPr>
          <w:rFonts w:asciiTheme="majorHAnsi" w:hAnsiTheme="majorHAnsi" w:cstheme="majorHAnsi"/>
        </w:rPr>
        <w:t>-</w:t>
      </w:r>
      <w:r w:rsidRPr="00A37E39">
        <w:rPr>
          <w:rFonts w:asciiTheme="majorHAnsi" w:hAnsiTheme="majorHAnsi" w:cstheme="majorHAnsi"/>
        </w:rPr>
        <w:t xml:space="preserve"> </w:t>
      </w:r>
      <w:proofErr w:type="spellStart"/>
      <w:r w:rsidR="00A37E39" w:rsidRPr="00A37E39">
        <w:rPr>
          <w:rFonts w:asciiTheme="majorHAnsi" w:hAnsiTheme="majorHAnsi" w:cstheme="majorHAnsi"/>
        </w:rPr>
        <w:t>Julho</w:t>
      </w:r>
      <w:proofErr w:type="spellEnd"/>
      <w:r w:rsidR="00A37E39" w:rsidRPr="00A37E39">
        <w:rPr>
          <w:rFonts w:asciiTheme="majorHAnsi" w:hAnsiTheme="majorHAnsi" w:cstheme="majorHAnsi"/>
        </w:rPr>
        <w:t xml:space="preserve"> 2025</w:t>
      </w:r>
      <w:r w:rsidRPr="00A37E39">
        <w:rPr>
          <w:rFonts w:asciiTheme="majorHAnsi" w:hAnsiTheme="majorHAnsi" w:cstheme="majorHAnsi"/>
        </w:rPr>
        <w:br/>
      </w:r>
      <w:r w:rsidR="000925BC">
        <w:rPr>
          <w:rFonts w:asciiTheme="majorHAnsi" w:hAnsiTheme="majorHAnsi" w:cstheme="majorHAnsi"/>
        </w:rPr>
        <w:t xml:space="preserve">- </w:t>
      </w:r>
      <w:proofErr w:type="spellStart"/>
      <w:r w:rsidR="000925BC" w:rsidRPr="000925BC">
        <w:rPr>
          <w:rFonts w:asciiTheme="majorHAnsi" w:hAnsiTheme="majorHAnsi" w:cstheme="majorHAnsi"/>
        </w:rPr>
        <w:t>Atendimento</w:t>
      </w:r>
      <w:proofErr w:type="spellEnd"/>
      <w:r w:rsidR="000925BC" w:rsidRPr="000925BC">
        <w:rPr>
          <w:rFonts w:asciiTheme="majorHAnsi" w:hAnsiTheme="majorHAnsi" w:cstheme="majorHAnsi"/>
        </w:rPr>
        <w:t xml:space="preserve"> </w:t>
      </w:r>
      <w:proofErr w:type="spellStart"/>
      <w:r w:rsidR="000925BC" w:rsidRPr="000925BC">
        <w:rPr>
          <w:rFonts w:asciiTheme="majorHAnsi" w:hAnsiTheme="majorHAnsi" w:cstheme="majorHAnsi"/>
        </w:rPr>
        <w:t>ao</w:t>
      </w:r>
      <w:proofErr w:type="spellEnd"/>
      <w:r w:rsidR="000925BC" w:rsidRPr="000925BC">
        <w:rPr>
          <w:rFonts w:asciiTheme="majorHAnsi" w:hAnsiTheme="majorHAnsi" w:cstheme="majorHAnsi"/>
        </w:rPr>
        <w:t xml:space="preserve"> </w:t>
      </w:r>
      <w:proofErr w:type="spellStart"/>
      <w:r w:rsidR="000925BC" w:rsidRPr="000925BC">
        <w:rPr>
          <w:rFonts w:asciiTheme="majorHAnsi" w:hAnsiTheme="majorHAnsi" w:cstheme="majorHAnsi"/>
        </w:rPr>
        <w:t>cliente</w:t>
      </w:r>
      <w:proofErr w:type="spellEnd"/>
      <w:r w:rsidR="000925BC" w:rsidRPr="000925BC">
        <w:rPr>
          <w:rFonts w:asciiTheme="majorHAnsi" w:hAnsiTheme="majorHAnsi" w:cstheme="majorHAnsi"/>
        </w:rPr>
        <w:t xml:space="preserve"> e </w:t>
      </w:r>
      <w:proofErr w:type="spellStart"/>
      <w:r w:rsidR="000925BC" w:rsidRPr="000925BC">
        <w:rPr>
          <w:rFonts w:asciiTheme="majorHAnsi" w:hAnsiTheme="majorHAnsi" w:cstheme="majorHAnsi"/>
        </w:rPr>
        <w:t>gestão</w:t>
      </w:r>
      <w:proofErr w:type="spellEnd"/>
      <w:r w:rsidR="000925BC" w:rsidRPr="000925BC">
        <w:rPr>
          <w:rFonts w:asciiTheme="majorHAnsi" w:hAnsiTheme="majorHAnsi" w:cstheme="majorHAnsi"/>
        </w:rPr>
        <w:t xml:space="preserve"> de </w:t>
      </w:r>
      <w:proofErr w:type="spellStart"/>
      <w:r w:rsidR="000925BC" w:rsidRPr="000925BC">
        <w:rPr>
          <w:rFonts w:asciiTheme="majorHAnsi" w:hAnsiTheme="majorHAnsi" w:cstheme="majorHAnsi"/>
        </w:rPr>
        <w:t>demandas</w:t>
      </w:r>
      <w:proofErr w:type="spellEnd"/>
      <w:r w:rsidR="000925BC" w:rsidRPr="000925BC">
        <w:rPr>
          <w:rFonts w:asciiTheme="majorHAnsi" w:hAnsiTheme="majorHAnsi" w:cstheme="majorHAnsi"/>
        </w:rPr>
        <w:t xml:space="preserve"> </w:t>
      </w:r>
      <w:proofErr w:type="spellStart"/>
      <w:r w:rsidR="000925BC" w:rsidRPr="000925BC">
        <w:rPr>
          <w:rFonts w:asciiTheme="majorHAnsi" w:hAnsiTheme="majorHAnsi" w:cstheme="majorHAnsi"/>
        </w:rPr>
        <w:t>digitais</w:t>
      </w:r>
      <w:proofErr w:type="spellEnd"/>
      <w:r w:rsidR="000925BC" w:rsidRPr="000925BC">
        <w:rPr>
          <w:rFonts w:asciiTheme="majorHAnsi" w:hAnsiTheme="majorHAnsi" w:cstheme="majorHAnsi"/>
        </w:rPr>
        <w:t xml:space="preserve"> para </w:t>
      </w:r>
      <w:proofErr w:type="spellStart"/>
      <w:r w:rsidR="000925BC" w:rsidRPr="000925BC">
        <w:rPr>
          <w:rFonts w:asciiTheme="majorHAnsi" w:hAnsiTheme="majorHAnsi" w:cstheme="majorHAnsi"/>
        </w:rPr>
        <w:t>garantir</w:t>
      </w:r>
      <w:proofErr w:type="spellEnd"/>
      <w:r w:rsidR="000925BC" w:rsidRPr="000925BC">
        <w:rPr>
          <w:rFonts w:asciiTheme="majorHAnsi" w:hAnsiTheme="majorHAnsi" w:cstheme="majorHAnsi"/>
        </w:rPr>
        <w:t xml:space="preserve"> </w:t>
      </w:r>
      <w:proofErr w:type="spellStart"/>
      <w:r w:rsidR="000925BC" w:rsidRPr="000925BC">
        <w:rPr>
          <w:rFonts w:asciiTheme="majorHAnsi" w:hAnsiTheme="majorHAnsi" w:cstheme="majorHAnsi"/>
        </w:rPr>
        <w:t>satisfação</w:t>
      </w:r>
      <w:proofErr w:type="spellEnd"/>
      <w:r w:rsidR="000925BC" w:rsidRPr="000925BC">
        <w:rPr>
          <w:rFonts w:asciiTheme="majorHAnsi" w:hAnsiTheme="majorHAnsi" w:cstheme="majorHAnsi"/>
        </w:rPr>
        <w:t xml:space="preserve"> e </w:t>
      </w:r>
      <w:proofErr w:type="spellStart"/>
      <w:r w:rsidR="000925BC" w:rsidRPr="000925BC">
        <w:rPr>
          <w:rFonts w:asciiTheme="majorHAnsi" w:hAnsiTheme="majorHAnsi" w:cstheme="majorHAnsi"/>
        </w:rPr>
        <w:t>sucesso</w:t>
      </w:r>
      <w:proofErr w:type="spellEnd"/>
      <w:r w:rsidR="000925BC" w:rsidRPr="000925BC">
        <w:rPr>
          <w:rFonts w:asciiTheme="majorHAnsi" w:hAnsiTheme="majorHAnsi" w:cstheme="majorHAnsi"/>
        </w:rPr>
        <w:t>.</w:t>
      </w:r>
    </w:p>
    <w:p w14:paraId="40AE7BC1" w14:textId="77777777" w:rsidR="000925BC" w:rsidRPr="00A37E39" w:rsidRDefault="000925BC" w:rsidP="00E307DE">
      <w:pPr>
        <w:spacing w:after="0"/>
        <w:rPr>
          <w:rFonts w:asciiTheme="majorHAnsi" w:hAnsiTheme="majorHAnsi" w:cstheme="majorHAnsi"/>
        </w:rPr>
      </w:pPr>
    </w:p>
    <w:p w14:paraId="359C64D3" w14:textId="024F90E9" w:rsidR="00090EA4" w:rsidRDefault="00000000" w:rsidP="00E307DE">
      <w:pPr>
        <w:spacing w:after="0"/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  <w:b/>
        </w:rPr>
        <w:t xml:space="preserve">Jovem </w:t>
      </w:r>
      <w:proofErr w:type="spellStart"/>
      <w:r w:rsidRPr="00A37E39">
        <w:rPr>
          <w:rFonts w:asciiTheme="majorHAnsi" w:hAnsiTheme="majorHAnsi" w:cstheme="majorHAnsi"/>
          <w:b/>
        </w:rPr>
        <w:t>Aprendiz</w:t>
      </w:r>
      <w:proofErr w:type="spellEnd"/>
      <w:r w:rsidRPr="00A37E39">
        <w:rPr>
          <w:rFonts w:asciiTheme="majorHAnsi" w:hAnsiTheme="majorHAnsi" w:cstheme="majorHAnsi"/>
        </w:rPr>
        <w:br/>
        <w:t>Itaú Unibanco S.A.</w:t>
      </w:r>
      <w:r w:rsidRPr="00A37E39">
        <w:rPr>
          <w:rFonts w:asciiTheme="majorHAnsi" w:hAnsiTheme="majorHAnsi" w:cstheme="majorHAnsi"/>
        </w:rPr>
        <w:br/>
        <w:t xml:space="preserve">Maio 2022 </w:t>
      </w:r>
      <w:r w:rsidR="000925BC">
        <w:rPr>
          <w:rFonts w:asciiTheme="majorHAnsi" w:hAnsiTheme="majorHAnsi" w:cstheme="majorHAnsi"/>
        </w:rPr>
        <w:t>-</w:t>
      </w:r>
      <w:r w:rsidRPr="00A37E39">
        <w:rPr>
          <w:rFonts w:asciiTheme="majorHAnsi" w:hAnsiTheme="majorHAnsi" w:cstheme="majorHAnsi"/>
        </w:rPr>
        <w:t xml:space="preserve"> Agosto 2023</w:t>
      </w:r>
      <w:r w:rsidRPr="00A37E39">
        <w:rPr>
          <w:rFonts w:asciiTheme="majorHAnsi" w:hAnsiTheme="majorHAnsi" w:cstheme="majorHAnsi"/>
        </w:rPr>
        <w:br/>
        <w:t xml:space="preserve">- </w:t>
      </w:r>
      <w:proofErr w:type="spellStart"/>
      <w:r w:rsidRPr="00A37E39">
        <w:rPr>
          <w:rFonts w:asciiTheme="majorHAnsi" w:hAnsiTheme="majorHAnsi" w:cstheme="majorHAnsi"/>
        </w:rPr>
        <w:t>Suporte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aos</w:t>
      </w:r>
      <w:proofErr w:type="spellEnd"/>
      <w:r w:rsidRPr="00A37E39">
        <w:rPr>
          <w:rFonts w:asciiTheme="majorHAnsi" w:hAnsiTheme="majorHAnsi" w:cstheme="majorHAnsi"/>
        </w:rPr>
        <w:t xml:space="preserve"> caixas </w:t>
      </w:r>
      <w:proofErr w:type="spellStart"/>
      <w:r w:rsidRPr="00A37E39">
        <w:rPr>
          <w:rFonts w:asciiTheme="majorHAnsi" w:hAnsiTheme="majorHAnsi" w:cstheme="majorHAnsi"/>
        </w:rPr>
        <w:t>eletrônicos</w:t>
      </w:r>
      <w:proofErr w:type="spellEnd"/>
      <w:r w:rsidRPr="00A37E39">
        <w:rPr>
          <w:rFonts w:asciiTheme="majorHAnsi" w:hAnsiTheme="majorHAnsi" w:cstheme="majorHAnsi"/>
        </w:rPr>
        <w:t xml:space="preserve"> e </w:t>
      </w:r>
      <w:proofErr w:type="spellStart"/>
      <w:r w:rsidRPr="00A37E39">
        <w:rPr>
          <w:rFonts w:asciiTheme="majorHAnsi" w:hAnsiTheme="majorHAnsi" w:cstheme="majorHAnsi"/>
        </w:rPr>
        <w:t>auxílio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geral</w:t>
      </w:r>
      <w:proofErr w:type="spellEnd"/>
      <w:r w:rsidRPr="00A37E39">
        <w:rPr>
          <w:rFonts w:asciiTheme="majorHAnsi" w:hAnsiTheme="majorHAnsi" w:cstheme="majorHAnsi"/>
        </w:rPr>
        <w:t>.</w:t>
      </w:r>
    </w:p>
    <w:p w14:paraId="73BE89CE" w14:textId="77777777" w:rsidR="000925BC" w:rsidRPr="00A37E39" w:rsidRDefault="000925BC" w:rsidP="00E307DE">
      <w:pPr>
        <w:spacing w:after="0"/>
        <w:rPr>
          <w:rFonts w:asciiTheme="majorHAnsi" w:hAnsiTheme="majorHAnsi" w:cstheme="majorHAnsi"/>
        </w:rPr>
      </w:pPr>
    </w:p>
    <w:p w14:paraId="3CE6D8C2" w14:textId="08218964" w:rsidR="00090EA4" w:rsidRPr="00A37E39" w:rsidRDefault="00000000" w:rsidP="00E307DE">
      <w:pPr>
        <w:spacing w:after="0"/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  <w:b/>
        </w:rPr>
        <w:t>Recepcionista Geral</w:t>
      </w:r>
      <w:r w:rsidRPr="00A37E39">
        <w:rPr>
          <w:rFonts w:asciiTheme="majorHAnsi" w:hAnsiTheme="majorHAnsi" w:cstheme="majorHAnsi"/>
        </w:rPr>
        <w:br/>
        <w:t>Micro Lavras Ltda.</w:t>
      </w:r>
      <w:r w:rsidRPr="00A37E39">
        <w:rPr>
          <w:rFonts w:asciiTheme="majorHAnsi" w:hAnsiTheme="majorHAnsi" w:cstheme="majorHAnsi"/>
        </w:rPr>
        <w:br/>
      </w:r>
      <w:proofErr w:type="spellStart"/>
      <w:r w:rsidRPr="00A37E39">
        <w:rPr>
          <w:rFonts w:asciiTheme="majorHAnsi" w:hAnsiTheme="majorHAnsi" w:cstheme="majorHAnsi"/>
        </w:rPr>
        <w:t>Março</w:t>
      </w:r>
      <w:proofErr w:type="spellEnd"/>
      <w:r w:rsidRPr="00A37E39">
        <w:rPr>
          <w:rFonts w:asciiTheme="majorHAnsi" w:hAnsiTheme="majorHAnsi" w:cstheme="majorHAnsi"/>
        </w:rPr>
        <w:t xml:space="preserve"> 2021 </w:t>
      </w:r>
      <w:r w:rsidR="000925BC">
        <w:rPr>
          <w:rFonts w:asciiTheme="majorHAnsi" w:hAnsiTheme="majorHAnsi" w:cstheme="majorHAnsi"/>
        </w:rPr>
        <w:t>-</w:t>
      </w:r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Fevereiro</w:t>
      </w:r>
      <w:proofErr w:type="spellEnd"/>
      <w:r w:rsidRPr="00A37E39">
        <w:rPr>
          <w:rFonts w:asciiTheme="majorHAnsi" w:hAnsiTheme="majorHAnsi" w:cstheme="majorHAnsi"/>
        </w:rPr>
        <w:t xml:space="preserve"> 2022</w:t>
      </w:r>
      <w:r w:rsidRPr="00A37E39">
        <w:rPr>
          <w:rFonts w:asciiTheme="majorHAnsi" w:hAnsiTheme="majorHAnsi" w:cstheme="majorHAnsi"/>
        </w:rPr>
        <w:br/>
        <w:t>- Atendimento a clientes, fornecedores e visitantes.</w:t>
      </w:r>
      <w:r w:rsidRPr="00A37E39">
        <w:rPr>
          <w:rFonts w:asciiTheme="majorHAnsi" w:hAnsiTheme="majorHAnsi" w:cstheme="majorHAnsi"/>
        </w:rPr>
        <w:br/>
        <w:t xml:space="preserve">- Administração de caixa e </w:t>
      </w:r>
      <w:proofErr w:type="spellStart"/>
      <w:r w:rsidRPr="00A37E39">
        <w:rPr>
          <w:rFonts w:asciiTheme="majorHAnsi" w:hAnsiTheme="majorHAnsi" w:cstheme="majorHAnsi"/>
        </w:rPr>
        <w:t>controle</w:t>
      </w:r>
      <w:proofErr w:type="spellEnd"/>
      <w:r w:rsidRPr="00A37E39">
        <w:rPr>
          <w:rFonts w:asciiTheme="majorHAnsi" w:hAnsiTheme="majorHAnsi" w:cstheme="majorHAnsi"/>
        </w:rPr>
        <w:t xml:space="preserve"> de </w:t>
      </w:r>
      <w:proofErr w:type="spellStart"/>
      <w:r w:rsidRPr="00A37E39">
        <w:rPr>
          <w:rFonts w:asciiTheme="majorHAnsi" w:hAnsiTheme="majorHAnsi" w:cstheme="majorHAnsi"/>
        </w:rPr>
        <w:t>vendas</w:t>
      </w:r>
      <w:proofErr w:type="spellEnd"/>
      <w:r w:rsidRPr="00A37E39">
        <w:rPr>
          <w:rFonts w:asciiTheme="majorHAnsi" w:hAnsiTheme="majorHAnsi" w:cstheme="majorHAnsi"/>
        </w:rPr>
        <w:t>.</w:t>
      </w:r>
    </w:p>
    <w:p w14:paraId="7F1659AC" w14:textId="77777777" w:rsidR="00090EA4" w:rsidRPr="00A37E39" w:rsidRDefault="00000000" w:rsidP="00E307DE">
      <w:pPr>
        <w:pStyle w:val="Ttulo1"/>
        <w:rPr>
          <w:rFonts w:cstheme="majorHAnsi"/>
        </w:rPr>
      </w:pPr>
      <w:proofErr w:type="spellStart"/>
      <w:r w:rsidRPr="00A37E39">
        <w:rPr>
          <w:rFonts w:cstheme="majorHAnsi"/>
        </w:rPr>
        <w:t>Formação</w:t>
      </w:r>
      <w:proofErr w:type="spellEnd"/>
      <w:r w:rsidRPr="00A37E39">
        <w:rPr>
          <w:rFonts w:cstheme="majorHAnsi"/>
        </w:rPr>
        <w:t xml:space="preserve"> </w:t>
      </w:r>
      <w:proofErr w:type="spellStart"/>
      <w:r w:rsidRPr="00A37E39">
        <w:rPr>
          <w:rFonts w:cstheme="majorHAnsi"/>
        </w:rPr>
        <w:t>Acadêmica</w:t>
      </w:r>
      <w:proofErr w:type="spellEnd"/>
    </w:p>
    <w:p w14:paraId="177B1B77" w14:textId="627F9611" w:rsidR="00090EA4" w:rsidRPr="00A37E39" w:rsidRDefault="00000000" w:rsidP="00E307DE">
      <w:pPr>
        <w:spacing w:after="0"/>
        <w:rPr>
          <w:rFonts w:asciiTheme="majorHAnsi" w:hAnsiTheme="majorHAnsi" w:cstheme="majorHAnsi"/>
        </w:rPr>
      </w:pPr>
      <w:proofErr w:type="spellStart"/>
      <w:r w:rsidRPr="00A37E39">
        <w:rPr>
          <w:rFonts w:asciiTheme="majorHAnsi" w:hAnsiTheme="majorHAnsi" w:cstheme="majorHAnsi"/>
          <w:b/>
        </w:rPr>
        <w:t>Bacharelado</w:t>
      </w:r>
      <w:proofErr w:type="spellEnd"/>
      <w:r w:rsidRPr="00A37E39">
        <w:rPr>
          <w:rFonts w:asciiTheme="majorHAnsi" w:hAnsiTheme="majorHAnsi" w:cstheme="majorHAnsi"/>
          <w:b/>
        </w:rPr>
        <w:t xml:space="preserve"> </w:t>
      </w:r>
      <w:proofErr w:type="spellStart"/>
      <w:r w:rsidRPr="00A37E39">
        <w:rPr>
          <w:rFonts w:asciiTheme="majorHAnsi" w:hAnsiTheme="majorHAnsi" w:cstheme="majorHAnsi"/>
          <w:b/>
        </w:rPr>
        <w:t>em</w:t>
      </w:r>
      <w:proofErr w:type="spellEnd"/>
      <w:r w:rsidRPr="00A37E39">
        <w:rPr>
          <w:rFonts w:asciiTheme="majorHAnsi" w:hAnsiTheme="majorHAnsi" w:cstheme="majorHAnsi"/>
          <w:b/>
        </w:rPr>
        <w:t xml:space="preserve"> </w:t>
      </w:r>
      <w:proofErr w:type="spellStart"/>
      <w:r w:rsidRPr="00A37E39">
        <w:rPr>
          <w:rFonts w:asciiTheme="majorHAnsi" w:hAnsiTheme="majorHAnsi" w:cstheme="majorHAnsi"/>
          <w:b/>
        </w:rPr>
        <w:t>Estatística</w:t>
      </w:r>
      <w:proofErr w:type="spellEnd"/>
      <w:r w:rsidRPr="00A37E39">
        <w:rPr>
          <w:rFonts w:asciiTheme="majorHAnsi" w:hAnsiTheme="majorHAnsi" w:cstheme="majorHAnsi"/>
        </w:rPr>
        <w:br/>
      </w:r>
      <w:proofErr w:type="spellStart"/>
      <w:r w:rsidRPr="00A37E39">
        <w:rPr>
          <w:rFonts w:asciiTheme="majorHAnsi" w:hAnsiTheme="majorHAnsi" w:cstheme="majorHAnsi"/>
        </w:rPr>
        <w:t>Universidade</w:t>
      </w:r>
      <w:proofErr w:type="spellEnd"/>
      <w:r w:rsidRPr="00A37E39">
        <w:rPr>
          <w:rFonts w:asciiTheme="majorHAnsi" w:hAnsiTheme="majorHAnsi" w:cstheme="majorHAnsi"/>
        </w:rPr>
        <w:t xml:space="preserve"> Federal de </w:t>
      </w:r>
      <w:proofErr w:type="spellStart"/>
      <w:r w:rsidRPr="00A37E39">
        <w:rPr>
          <w:rFonts w:asciiTheme="majorHAnsi" w:hAnsiTheme="majorHAnsi" w:cstheme="majorHAnsi"/>
        </w:rPr>
        <w:t>Lavras</w:t>
      </w:r>
      <w:proofErr w:type="spellEnd"/>
      <w:r w:rsidRPr="00A37E39">
        <w:rPr>
          <w:rFonts w:asciiTheme="majorHAnsi" w:hAnsiTheme="majorHAnsi" w:cstheme="majorHAnsi"/>
        </w:rPr>
        <w:t xml:space="preserve"> (UFLA) </w:t>
      </w:r>
      <w:r w:rsidR="00A37E39">
        <w:rPr>
          <w:rFonts w:asciiTheme="majorHAnsi" w:hAnsiTheme="majorHAnsi" w:cstheme="majorHAnsi"/>
        </w:rPr>
        <w:t xml:space="preserve">- </w:t>
      </w:r>
      <w:proofErr w:type="spellStart"/>
      <w:r w:rsidRPr="00A37E39">
        <w:rPr>
          <w:rFonts w:asciiTheme="majorHAnsi" w:hAnsiTheme="majorHAnsi" w:cstheme="majorHAnsi"/>
        </w:rPr>
        <w:t>Início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em</w:t>
      </w:r>
      <w:proofErr w:type="spellEnd"/>
      <w:r w:rsidRPr="00A37E39">
        <w:rPr>
          <w:rFonts w:asciiTheme="majorHAnsi" w:hAnsiTheme="majorHAnsi" w:cstheme="majorHAnsi"/>
        </w:rPr>
        <w:t xml:space="preserve"> 2025 (</w:t>
      </w:r>
      <w:proofErr w:type="spellStart"/>
      <w:r w:rsidRPr="00A37E39">
        <w:rPr>
          <w:rFonts w:asciiTheme="majorHAnsi" w:hAnsiTheme="majorHAnsi" w:cstheme="majorHAnsi"/>
        </w:rPr>
        <w:t>em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andamento</w:t>
      </w:r>
      <w:proofErr w:type="spellEnd"/>
      <w:r w:rsidRPr="00A37E39">
        <w:rPr>
          <w:rFonts w:asciiTheme="majorHAnsi" w:hAnsiTheme="majorHAnsi" w:cstheme="majorHAnsi"/>
        </w:rPr>
        <w:t>)</w:t>
      </w:r>
    </w:p>
    <w:p w14:paraId="68D960FF" w14:textId="3BB4E9B5" w:rsidR="00090EA4" w:rsidRPr="00A37E39" w:rsidRDefault="00000000" w:rsidP="00E307DE">
      <w:pPr>
        <w:spacing w:after="0"/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  <w:b/>
        </w:rPr>
        <w:t>Superior Tecnólogo em Gestão Financeira</w:t>
      </w:r>
      <w:r w:rsidRPr="00A37E39">
        <w:rPr>
          <w:rFonts w:asciiTheme="majorHAnsi" w:hAnsiTheme="majorHAnsi" w:cstheme="majorHAnsi"/>
        </w:rPr>
        <w:br/>
      </w:r>
      <w:r w:rsidR="00A37E39">
        <w:rPr>
          <w:rFonts w:asciiTheme="majorHAnsi" w:hAnsiTheme="majorHAnsi" w:cstheme="majorHAnsi"/>
        </w:rPr>
        <w:t>Grupo UNIS -</w:t>
      </w:r>
      <w:r w:rsidRPr="00A37E39">
        <w:rPr>
          <w:rFonts w:asciiTheme="majorHAnsi" w:hAnsiTheme="majorHAnsi" w:cstheme="majorHAnsi"/>
        </w:rPr>
        <w:t xml:space="preserve"> 2023-2025 (</w:t>
      </w:r>
      <w:proofErr w:type="spellStart"/>
      <w:r w:rsidRPr="00A37E39">
        <w:rPr>
          <w:rFonts w:asciiTheme="majorHAnsi" w:hAnsiTheme="majorHAnsi" w:cstheme="majorHAnsi"/>
        </w:rPr>
        <w:t>em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andamento</w:t>
      </w:r>
      <w:proofErr w:type="spellEnd"/>
      <w:r w:rsidRPr="00A37E39">
        <w:rPr>
          <w:rFonts w:asciiTheme="majorHAnsi" w:hAnsiTheme="majorHAnsi" w:cstheme="majorHAnsi"/>
        </w:rPr>
        <w:t>)</w:t>
      </w:r>
    </w:p>
    <w:p w14:paraId="766AFC63" w14:textId="34104ED9" w:rsidR="00090EA4" w:rsidRPr="00A37E39" w:rsidRDefault="00000000" w:rsidP="00E307DE">
      <w:pPr>
        <w:spacing w:after="0"/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  <w:b/>
        </w:rPr>
        <w:t>Técnico em Administração</w:t>
      </w:r>
      <w:r w:rsidRPr="00A37E39">
        <w:rPr>
          <w:rFonts w:asciiTheme="majorHAnsi" w:hAnsiTheme="majorHAnsi" w:cstheme="majorHAnsi"/>
        </w:rPr>
        <w:br/>
        <w:t xml:space="preserve">Senac </w:t>
      </w:r>
      <w:r w:rsidR="00A37E39">
        <w:rPr>
          <w:rFonts w:asciiTheme="majorHAnsi" w:hAnsiTheme="majorHAnsi" w:cstheme="majorHAnsi"/>
        </w:rPr>
        <w:t>-</w:t>
      </w:r>
      <w:r w:rsidRPr="00A37E39">
        <w:rPr>
          <w:rFonts w:asciiTheme="majorHAnsi" w:hAnsiTheme="majorHAnsi" w:cstheme="majorHAnsi"/>
        </w:rPr>
        <w:t xml:space="preserve"> 2022-2023</w:t>
      </w:r>
    </w:p>
    <w:p w14:paraId="2B19EE19" w14:textId="66AE7975" w:rsidR="00090EA4" w:rsidRPr="00A37E39" w:rsidRDefault="00000000" w:rsidP="00E307DE">
      <w:pPr>
        <w:pStyle w:val="Ttulo1"/>
        <w:rPr>
          <w:rFonts w:cstheme="majorHAnsi"/>
        </w:rPr>
      </w:pPr>
      <w:proofErr w:type="spellStart"/>
      <w:r w:rsidRPr="00A37E39">
        <w:rPr>
          <w:rFonts w:cstheme="majorHAnsi"/>
        </w:rPr>
        <w:t>Habilidades</w:t>
      </w:r>
      <w:proofErr w:type="spellEnd"/>
      <w:r w:rsidRPr="00A37E39">
        <w:rPr>
          <w:rFonts w:cstheme="majorHAnsi"/>
        </w:rPr>
        <w:t xml:space="preserve"> </w:t>
      </w:r>
      <w:proofErr w:type="spellStart"/>
      <w:r w:rsidRPr="00A37E39">
        <w:rPr>
          <w:rFonts w:cstheme="majorHAnsi"/>
        </w:rPr>
        <w:t>Técnicas</w:t>
      </w:r>
      <w:proofErr w:type="spellEnd"/>
      <w:r w:rsidR="000925BC">
        <w:rPr>
          <w:rFonts w:cstheme="majorHAnsi"/>
        </w:rPr>
        <w:t xml:space="preserve"> </w:t>
      </w:r>
    </w:p>
    <w:p w14:paraId="1CCFF15D" w14:textId="75281752" w:rsidR="00090EA4" w:rsidRDefault="00000000" w:rsidP="00E307DE">
      <w:pPr>
        <w:spacing w:after="0"/>
        <w:rPr>
          <w:rFonts w:asciiTheme="majorHAnsi" w:hAnsiTheme="majorHAnsi" w:cstheme="majorHAnsi"/>
        </w:rPr>
      </w:pPr>
      <w:r w:rsidRPr="00A37E39">
        <w:rPr>
          <w:rFonts w:asciiTheme="majorHAnsi" w:hAnsiTheme="majorHAnsi" w:cstheme="majorHAnsi"/>
        </w:rPr>
        <w:t xml:space="preserve">- </w:t>
      </w:r>
      <w:proofErr w:type="spellStart"/>
      <w:r w:rsidRPr="00A37E39">
        <w:rPr>
          <w:rFonts w:asciiTheme="majorHAnsi" w:hAnsiTheme="majorHAnsi" w:cstheme="majorHAnsi"/>
        </w:rPr>
        <w:t>Programação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em</w:t>
      </w:r>
      <w:proofErr w:type="spellEnd"/>
      <w:r w:rsidRPr="00A37E39">
        <w:rPr>
          <w:rFonts w:asciiTheme="majorHAnsi" w:hAnsiTheme="majorHAnsi" w:cstheme="majorHAnsi"/>
        </w:rPr>
        <w:t xml:space="preserve"> R e Python</w:t>
      </w:r>
      <w:r w:rsidRPr="00A37E39">
        <w:rPr>
          <w:rFonts w:asciiTheme="majorHAnsi" w:hAnsiTheme="majorHAnsi" w:cstheme="majorHAnsi"/>
        </w:rPr>
        <w:br/>
        <w:t xml:space="preserve">- Ferramentas: Pacote Office, </w:t>
      </w:r>
      <w:r w:rsidR="00A37E39">
        <w:rPr>
          <w:rFonts w:asciiTheme="majorHAnsi" w:hAnsiTheme="majorHAnsi" w:cstheme="majorHAnsi"/>
        </w:rPr>
        <w:t>Power BI,</w:t>
      </w:r>
      <w:r w:rsidR="000925BC">
        <w:rPr>
          <w:rFonts w:asciiTheme="majorHAnsi" w:hAnsiTheme="majorHAnsi" w:cstheme="majorHAnsi"/>
        </w:rPr>
        <w:t xml:space="preserve"> </w:t>
      </w:r>
      <w:r w:rsidRPr="00A37E39">
        <w:rPr>
          <w:rFonts w:asciiTheme="majorHAnsi" w:hAnsiTheme="majorHAnsi" w:cstheme="majorHAnsi"/>
        </w:rPr>
        <w:t xml:space="preserve">Google G Suite, </w:t>
      </w:r>
      <w:r w:rsidR="000925BC">
        <w:rPr>
          <w:rFonts w:asciiTheme="majorHAnsi" w:hAnsiTheme="majorHAnsi" w:cstheme="majorHAnsi"/>
        </w:rPr>
        <w:t>Canva</w:t>
      </w:r>
      <w:r w:rsidRPr="00A37E39">
        <w:rPr>
          <w:rFonts w:asciiTheme="majorHAnsi" w:hAnsiTheme="majorHAnsi" w:cstheme="majorHAnsi"/>
        </w:rPr>
        <w:br/>
        <w:t xml:space="preserve">- </w:t>
      </w:r>
      <w:proofErr w:type="spellStart"/>
      <w:r w:rsidRPr="00A37E39">
        <w:rPr>
          <w:rFonts w:asciiTheme="majorHAnsi" w:hAnsiTheme="majorHAnsi" w:cstheme="majorHAnsi"/>
        </w:rPr>
        <w:t>Idiomas</w:t>
      </w:r>
      <w:proofErr w:type="spellEnd"/>
      <w:r w:rsidRPr="00A37E39">
        <w:rPr>
          <w:rFonts w:asciiTheme="majorHAnsi" w:hAnsiTheme="majorHAnsi" w:cstheme="majorHAnsi"/>
        </w:rPr>
        <w:t xml:space="preserve">: </w:t>
      </w:r>
      <w:proofErr w:type="spellStart"/>
      <w:r w:rsidRPr="00A37E39">
        <w:rPr>
          <w:rFonts w:asciiTheme="majorHAnsi" w:hAnsiTheme="majorHAnsi" w:cstheme="majorHAnsi"/>
        </w:rPr>
        <w:t>Inglês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intermediário</w:t>
      </w:r>
      <w:proofErr w:type="spellEnd"/>
      <w:r w:rsidRPr="00A37E39">
        <w:rPr>
          <w:rFonts w:asciiTheme="majorHAnsi" w:hAnsiTheme="majorHAnsi" w:cstheme="majorHAnsi"/>
        </w:rPr>
        <w:t xml:space="preserve">, </w:t>
      </w:r>
      <w:proofErr w:type="spellStart"/>
      <w:r w:rsidRPr="00A37E39">
        <w:rPr>
          <w:rFonts w:asciiTheme="majorHAnsi" w:hAnsiTheme="majorHAnsi" w:cstheme="majorHAnsi"/>
        </w:rPr>
        <w:t>Francês</w:t>
      </w:r>
      <w:proofErr w:type="spellEnd"/>
      <w:r w:rsidRPr="00A37E39">
        <w:rPr>
          <w:rFonts w:asciiTheme="majorHAnsi" w:hAnsiTheme="majorHAnsi" w:cstheme="majorHAnsi"/>
        </w:rPr>
        <w:t xml:space="preserve"> </w:t>
      </w:r>
      <w:proofErr w:type="spellStart"/>
      <w:r w:rsidRPr="00A37E39">
        <w:rPr>
          <w:rFonts w:asciiTheme="majorHAnsi" w:hAnsiTheme="majorHAnsi" w:cstheme="majorHAnsi"/>
        </w:rPr>
        <w:t>intermediário</w:t>
      </w:r>
      <w:proofErr w:type="spellEnd"/>
    </w:p>
    <w:p w14:paraId="775DDB2E" w14:textId="2E54CD62" w:rsidR="000925BC" w:rsidRDefault="000925BC" w:rsidP="000925BC">
      <w:pPr>
        <w:pStyle w:val="Ttulo1"/>
        <w:rPr>
          <w:rFonts w:cstheme="majorHAnsi"/>
        </w:rPr>
      </w:pPr>
      <w:proofErr w:type="spellStart"/>
      <w:r w:rsidRPr="00A37E39">
        <w:rPr>
          <w:rFonts w:cstheme="majorHAnsi"/>
        </w:rPr>
        <w:t>Técnicas</w:t>
      </w:r>
      <w:proofErr w:type="spellEnd"/>
      <w:r>
        <w:rPr>
          <w:rFonts w:cstheme="majorHAnsi"/>
        </w:rPr>
        <w:t xml:space="preserve"> </w:t>
      </w:r>
      <w:proofErr w:type="spellStart"/>
      <w:r w:rsidRPr="000925BC">
        <w:rPr>
          <w:rFonts w:cstheme="majorHAnsi"/>
        </w:rPr>
        <w:t>Atividades</w:t>
      </w:r>
      <w:proofErr w:type="spellEnd"/>
      <w:r>
        <w:rPr>
          <w:rFonts w:cstheme="majorHAnsi"/>
        </w:rPr>
        <w:t xml:space="preserve"> </w:t>
      </w:r>
      <w:proofErr w:type="spellStart"/>
      <w:r w:rsidRPr="000925BC">
        <w:rPr>
          <w:rFonts w:cstheme="majorHAnsi"/>
        </w:rPr>
        <w:t>Extracurriculares</w:t>
      </w:r>
      <w:proofErr w:type="spellEnd"/>
    </w:p>
    <w:p w14:paraId="7DA07FE9" w14:textId="05E421BD" w:rsidR="000925BC" w:rsidRDefault="000925BC" w:rsidP="000925BC">
      <w:pPr>
        <w:pStyle w:val="PargrafodaLista"/>
        <w:numPr>
          <w:ilvl w:val="0"/>
          <w:numId w:val="10"/>
        </w:numPr>
      </w:pPr>
      <w:r w:rsidRPr="000925BC">
        <w:t xml:space="preserve">Membra </w:t>
      </w:r>
      <w:proofErr w:type="spellStart"/>
      <w:r w:rsidRPr="000925BC">
        <w:t>ativa</w:t>
      </w:r>
      <w:proofErr w:type="spellEnd"/>
      <w:r w:rsidRPr="000925BC">
        <w:t xml:space="preserve"> do </w:t>
      </w:r>
      <w:proofErr w:type="spellStart"/>
      <w:r w:rsidRPr="000925BC">
        <w:t>PyLadies</w:t>
      </w:r>
      <w:proofErr w:type="spellEnd"/>
      <w:r w:rsidRPr="000925BC">
        <w:t xml:space="preserve"> </w:t>
      </w:r>
      <w:proofErr w:type="spellStart"/>
      <w:r w:rsidRPr="000925BC">
        <w:t>Lavras</w:t>
      </w:r>
      <w:proofErr w:type="spellEnd"/>
    </w:p>
    <w:p w14:paraId="21027C0E" w14:textId="3F3BC628" w:rsidR="000925BC" w:rsidRPr="000925BC" w:rsidRDefault="000925BC" w:rsidP="00E307DE">
      <w:pPr>
        <w:pStyle w:val="PargrafodaLista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proofErr w:type="spellStart"/>
      <w:r>
        <w:t>Bolsista</w:t>
      </w:r>
      <w:proofErr w:type="spellEnd"/>
      <w:r>
        <w:t xml:space="preserve"> FAPEMIG</w:t>
      </w:r>
    </w:p>
    <w:sectPr w:rsidR="000925BC" w:rsidRPr="000925BC" w:rsidSect="00A37E3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744E00"/>
    <w:multiLevelType w:val="hybridMultilevel"/>
    <w:tmpl w:val="073A8E80"/>
    <w:lvl w:ilvl="0" w:tplc="0BEA67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038505">
    <w:abstractNumId w:val="8"/>
  </w:num>
  <w:num w:numId="2" w16cid:durableId="759448618">
    <w:abstractNumId w:val="6"/>
  </w:num>
  <w:num w:numId="3" w16cid:durableId="328218034">
    <w:abstractNumId w:val="5"/>
  </w:num>
  <w:num w:numId="4" w16cid:durableId="2064329081">
    <w:abstractNumId w:val="4"/>
  </w:num>
  <w:num w:numId="5" w16cid:durableId="915473943">
    <w:abstractNumId w:val="7"/>
  </w:num>
  <w:num w:numId="6" w16cid:durableId="270472571">
    <w:abstractNumId w:val="3"/>
  </w:num>
  <w:num w:numId="7" w16cid:durableId="158691087">
    <w:abstractNumId w:val="2"/>
  </w:num>
  <w:num w:numId="8" w16cid:durableId="952132671">
    <w:abstractNumId w:val="1"/>
  </w:num>
  <w:num w:numId="9" w16cid:durableId="25834647">
    <w:abstractNumId w:val="0"/>
  </w:num>
  <w:num w:numId="10" w16cid:durableId="11117842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EA4"/>
    <w:rsid w:val="000925BC"/>
    <w:rsid w:val="0015074B"/>
    <w:rsid w:val="0029639D"/>
    <w:rsid w:val="00326F90"/>
    <w:rsid w:val="00734F93"/>
    <w:rsid w:val="0092734A"/>
    <w:rsid w:val="00A37E39"/>
    <w:rsid w:val="00AA1D8D"/>
    <w:rsid w:val="00B47730"/>
    <w:rsid w:val="00CB0664"/>
    <w:rsid w:val="00E307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D9DE1C"/>
  <w14:defaultImageDpi w14:val="300"/>
  <w15:docId w15:val="{7FCA06B0-B06D-424B-9317-DF24DE6C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37E3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7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iohluiz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Luíza Helena Pereira Lúcio</cp:lastModifiedBy>
  <cp:revision>3</cp:revision>
  <dcterms:created xsi:type="dcterms:W3CDTF">2013-12-23T23:15:00Z</dcterms:created>
  <dcterms:modified xsi:type="dcterms:W3CDTF">2025-08-12T17:50:00Z</dcterms:modified>
  <cp:category/>
</cp:coreProperties>
</file>